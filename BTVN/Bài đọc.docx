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Candidates go online to complete their…. (Các thí sinh lên mạng để hoàn thành….)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=&gt; initial application ( câu đầu tiên đoạn 2 )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Suitable candidates are then invited to come to a ….. (Sau đó, những ứng viên phù hợp sẽ được mời đến dự….)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 Walk-in Day ( Câu 3 đoạn 2 )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After having satisfactorily completed a …, successful candidates will then go to an Assessment Centre ( Sau khi hoàn thành đạt yêu cầu …, các ứng viên thành công sẽ đến Trung tâm Đánh giá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 swimming test ( Câu 3 đoạn 3 )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Kiwi Air then asks for … and candidates are required to undergo a medical check. ( Kiwi Air sau đó yêu cầu … và ứng viên được yêu cầu phải trải qua một cuộc kiểm tra y tế.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 verbal references ( Câu cuối đoạn 3 )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there is no immediate need for flight attendants, successful candidates are put into a … ( Nếu không có nhu cầu ngay tiếp viên hàng không, ứng viên trúng tuyển được đưa vào …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 Assessment Centre ( Câu 2 đoạn 4 )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the need arises, these candidates will then be given a … after which they may be offered a job. ( Khi có nhu cầu, những ứng viên này sẽ được … sau đó họ có thể được mời làm việc.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 contacted ( Câu 3 đoạn 4 )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On starting the job, a 5-week training programme is given which includes how to look after passengers and what to do in an … ( Khi bắt đầu công việc, một chương trình đào tạo kéo dài 5 tuần sẽ được đưa ra bao gồm cách chăm sóc hành khách và phải làm gì trong …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 flight ( đoạn cuối )</w:t>
      </w:r>
      <w:bookmarkStart w:id="0" w:name="_GoBack"/>
      <w:bookmarkEnd w:id="0"/>
    </w:p>
    <w:p/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CF768"/>
    <w:multiLevelType w:val="singleLevel"/>
    <w:tmpl w:val="801CF768"/>
    <w:lvl w:ilvl="0" w:tentative="0">
      <w:start w:val="2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5584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98035B6"/>
    <w:rsid w:val="60D5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2024-05-29T04:06:00Z</dcterms:created>
  <dc:creator>HONG NHUNG</dc:creator>
  <cp:lastModifiedBy>HONG NHUNG</cp:lastModifiedBy>
  <dcterms:modified xsi:type="dcterms:W3CDTF">2024-05-29T04:50:07Z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F4218853F28E4FB389C05275B52857B4_11</vt:lpwstr>
  </property>
</Properties>
</file>